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419B" w14:textId="77777777" w:rsidR="007C0227" w:rsidRPr="00A022E9" w:rsidRDefault="009130C1">
      <w:pPr>
        <w:jc w:val="center"/>
        <w:rPr>
          <w:sz w:val="24"/>
          <w:szCs w:val="24"/>
          <w:lang w:val="es-AR"/>
        </w:rPr>
      </w:pPr>
      <w:r w:rsidRPr="00A022E9">
        <w:rPr>
          <w:b/>
          <w:sz w:val="24"/>
          <w:szCs w:val="24"/>
          <w:lang w:val="es-AR"/>
        </w:rPr>
        <w:t>IHA – Inteligencia Humana Aplicada® • TFC – Teorema de la Frontera del Conocimiento®</w:t>
      </w:r>
    </w:p>
    <w:p w14:paraId="69F79257" w14:textId="19072570" w:rsidR="007C0227" w:rsidRPr="00A022E9" w:rsidRDefault="009130C1">
      <w:pPr>
        <w:jc w:val="center"/>
        <w:rPr>
          <w:sz w:val="20"/>
          <w:szCs w:val="20"/>
          <w:lang w:val="es-AR"/>
        </w:rPr>
      </w:pPr>
      <w:r w:rsidRPr="00A022E9">
        <w:rPr>
          <w:sz w:val="20"/>
          <w:szCs w:val="20"/>
          <w:lang w:val="es-AR"/>
        </w:rPr>
        <w:t>Ingeniero Gabriel Fravega (UNC, Universidad Nacional de Córdoba)</w:t>
      </w:r>
      <w:r w:rsidRPr="00A022E9">
        <w:rPr>
          <w:sz w:val="20"/>
          <w:szCs w:val="20"/>
          <w:lang w:val="es-AR"/>
        </w:rPr>
        <w:br/>
        <w:t>Todos los derechos reservados</w:t>
      </w:r>
      <w:r w:rsidRPr="00A022E9">
        <w:rPr>
          <w:sz w:val="20"/>
          <w:szCs w:val="20"/>
          <w:lang w:val="es-AR"/>
        </w:rPr>
        <w:br/>
        <w:t xml:space="preserve">Correo electrónico: </w:t>
      </w:r>
      <w:hyperlink r:id="rId6" w:history="1">
        <w:r w:rsidR="00D0652B" w:rsidRPr="00A022E9">
          <w:rPr>
            <w:rStyle w:val="Hipervnculo"/>
            <w:sz w:val="20"/>
            <w:szCs w:val="20"/>
            <w:lang w:val="es-AR"/>
          </w:rPr>
          <w:t>gfravega@hotmail.com</w:t>
        </w:r>
      </w:hyperlink>
    </w:p>
    <w:p w14:paraId="5750E67A" w14:textId="55A6AB5D" w:rsidR="00E66ACD" w:rsidRDefault="00E66ACD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608EED7" wp14:editId="4EE4647C">
            <wp:extent cx="952500" cy="952500"/>
            <wp:effectExtent l="0" t="0" r="0" b="0"/>
            <wp:docPr id="2108045749" name="Picture 1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45749" name="Picture 1" descr="Imagen que contiene nombre de la empres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858529">
    <w:abstractNumId w:val="8"/>
  </w:num>
  <w:num w:numId="2" w16cid:durableId="865682204">
    <w:abstractNumId w:val="6"/>
  </w:num>
  <w:num w:numId="3" w16cid:durableId="161287761">
    <w:abstractNumId w:val="5"/>
  </w:num>
  <w:num w:numId="4" w16cid:durableId="1635258184">
    <w:abstractNumId w:val="4"/>
  </w:num>
  <w:num w:numId="5" w16cid:durableId="2025008922">
    <w:abstractNumId w:val="7"/>
  </w:num>
  <w:num w:numId="6" w16cid:durableId="346296454">
    <w:abstractNumId w:val="3"/>
  </w:num>
  <w:num w:numId="7" w16cid:durableId="384527418">
    <w:abstractNumId w:val="2"/>
  </w:num>
  <w:num w:numId="8" w16cid:durableId="1113867498">
    <w:abstractNumId w:val="1"/>
  </w:num>
  <w:num w:numId="9" w16cid:durableId="3986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FE"/>
    <w:rsid w:val="00034616"/>
    <w:rsid w:val="0006063C"/>
    <w:rsid w:val="000E1A39"/>
    <w:rsid w:val="0015074B"/>
    <w:rsid w:val="001617C7"/>
    <w:rsid w:val="002126A6"/>
    <w:rsid w:val="0029639D"/>
    <w:rsid w:val="00326F90"/>
    <w:rsid w:val="00340A44"/>
    <w:rsid w:val="003C28F6"/>
    <w:rsid w:val="005941B4"/>
    <w:rsid w:val="005D05F8"/>
    <w:rsid w:val="006357B9"/>
    <w:rsid w:val="007B5BA7"/>
    <w:rsid w:val="007C0227"/>
    <w:rsid w:val="009130C1"/>
    <w:rsid w:val="00A022E9"/>
    <w:rsid w:val="00A90EFE"/>
    <w:rsid w:val="00AA1D8D"/>
    <w:rsid w:val="00AB68E9"/>
    <w:rsid w:val="00B47730"/>
    <w:rsid w:val="00C04C20"/>
    <w:rsid w:val="00CB0664"/>
    <w:rsid w:val="00CD2BE5"/>
    <w:rsid w:val="00D0652B"/>
    <w:rsid w:val="00D14ED1"/>
    <w:rsid w:val="00E405DD"/>
    <w:rsid w:val="00E66ACD"/>
    <w:rsid w:val="00EC1273"/>
    <w:rsid w:val="00EC2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FC263"/>
  <w14:defaultImageDpi w14:val="300"/>
  <w15:docId w15:val="{00E64E6D-0F60-4951-8442-9B783C7D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Garamond" w:hAnsi="Garamond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065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fraveg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Frávega</cp:lastModifiedBy>
  <cp:revision>4</cp:revision>
  <dcterms:created xsi:type="dcterms:W3CDTF">2025-07-20T21:03:00Z</dcterms:created>
  <dcterms:modified xsi:type="dcterms:W3CDTF">2025-07-20T21:04:00Z</dcterms:modified>
  <cp:category/>
</cp:coreProperties>
</file>